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F9EC" w14:textId="69786817" w:rsidR="007318E7" w:rsidRDefault="00000000">
      <w:pPr>
        <w:pStyle w:val="Title"/>
        <w:jc w:val="center"/>
      </w:pPr>
      <w:r>
        <w:t>Hospital Pharmacy Forecasting &amp; Replenishment — Open‑Source Architecture (v1)</w:t>
      </w:r>
    </w:p>
    <w:p w14:paraId="6999C1D2" w14:textId="77777777" w:rsidR="007318E7" w:rsidRDefault="00000000">
      <w:pPr>
        <w:pStyle w:val="Heading2"/>
      </w:pPr>
      <w:r>
        <w:t>What this system delivers</w:t>
      </w:r>
    </w:p>
    <w:p w14:paraId="4AAD751F" w14:textId="77777777" w:rsidR="007318E7" w:rsidRDefault="00000000">
      <w:pPr>
        <w:pStyle w:val="ListBullet"/>
      </w:pPr>
      <w:r>
        <w:t>Today’s recommended orders for each SKU.</w:t>
      </w:r>
    </w:p>
    <w:p w14:paraId="7B730C50" w14:textId="77777777" w:rsidR="007318E7" w:rsidRDefault="00000000">
      <w:pPr>
        <w:pStyle w:val="ListBullet"/>
      </w:pPr>
      <w:r>
        <w:t>Simple dashboards for trends (demand, stockouts/bounce, service level, forecast accuracy).</w:t>
      </w:r>
    </w:p>
    <w:p w14:paraId="07AC420A" w14:textId="3AC313DB" w:rsidR="007318E7" w:rsidRDefault="00000000">
      <w:pPr>
        <w:pStyle w:val="ListBullet"/>
      </w:pPr>
      <w:r>
        <w:t>Daily health report showing if data looked OK or if an anomaly was detected.</w:t>
      </w:r>
      <w:r w:rsidR="001553FD">
        <w:t xml:space="preserve"> (role-based)</w:t>
      </w:r>
    </w:p>
    <w:p w14:paraId="766E3F8A" w14:textId="77777777" w:rsidR="007318E7" w:rsidRDefault="00000000">
      <w:pPr>
        <w:pStyle w:val="Heading2"/>
      </w:pPr>
      <w:r>
        <w:t>Simple technology stack (open‑source; free to start)</w:t>
      </w:r>
    </w:p>
    <w:p w14:paraId="7E887D07" w14:textId="77777777" w:rsidR="007318E7" w:rsidRDefault="00000000">
      <w:pPr>
        <w:pStyle w:val="ListBullet"/>
      </w:pPr>
      <w:r>
        <w:t>Storage (data lake): MinIO (S3‑compatible object storage)</w:t>
      </w:r>
    </w:p>
    <w:p w14:paraId="553164F6" w14:textId="77777777" w:rsidR="007318E7" w:rsidRDefault="00000000">
      <w:pPr>
        <w:pStyle w:val="ListBullet"/>
      </w:pPr>
      <w:r>
        <w:t>Scheduler: Linux cron (or Apache Airflow if preferred)</w:t>
      </w:r>
    </w:p>
    <w:p w14:paraId="62FB0F1A" w14:textId="77777777" w:rsidR="007318E7" w:rsidRDefault="00000000">
      <w:pPr>
        <w:pStyle w:val="ListBullet"/>
      </w:pPr>
      <w:r>
        <w:t>Ingest: Airbyte or a small Python fetch script</w:t>
      </w:r>
    </w:p>
    <w:p w14:paraId="547F3B33" w14:textId="77777777" w:rsidR="007318E7" w:rsidRDefault="00000000">
      <w:pPr>
        <w:pStyle w:val="ListBullet"/>
      </w:pPr>
      <w:r>
        <w:t>EDA &amp; Data Quality: ydata‑profiling (HTML) + Great Expectations (automated checks)</w:t>
      </w:r>
    </w:p>
    <w:p w14:paraId="300EFCCE" w14:textId="77777777" w:rsidR="007318E7" w:rsidRDefault="00000000">
      <w:pPr>
        <w:pStyle w:val="ListBullet"/>
      </w:pPr>
      <w:r>
        <w:t>Processing &amp; Scale: Pandas/Dask; Databricks (Spark + Delta Lake) for very large datasets</w:t>
      </w:r>
    </w:p>
    <w:p w14:paraId="4A05262E" w14:textId="77777777" w:rsidR="007318E7" w:rsidRDefault="00000000">
      <w:pPr>
        <w:pStyle w:val="ListBullet"/>
      </w:pPr>
      <w:r>
        <w:t>Forecasting &amp; Model Tracking: Prophet / statsmodels / scikit‑learn + MLflow</w:t>
      </w:r>
    </w:p>
    <w:p w14:paraId="42968728" w14:textId="77777777" w:rsidR="007318E7" w:rsidRDefault="00000000">
      <w:pPr>
        <w:pStyle w:val="ListBullet"/>
      </w:pPr>
      <w:r>
        <w:t>Policy/Logic: Python job for reorder point / (s,S) / min‑max</w:t>
      </w:r>
    </w:p>
    <w:p w14:paraId="23CBD835" w14:textId="77777777" w:rsidR="007318E7" w:rsidRDefault="00000000">
      <w:pPr>
        <w:pStyle w:val="ListBullet"/>
      </w:pPr>
      <w:r>
        <w:t>Serving: FastAPI (APIs), PostgreSQL (fast reads), Next.js (pharmacist UI), Superset (dashboards)</w:t>
      </w:r>
    </w:p>
    <w:p w14:paraId="5E323874" w14:textId="77777777" w:rsidR="007318E7" w:rsidRDefault="00000000">
      <w:pPr>
        <w:pStyle w:val="Heading2"/>
      </w:pPr>
      <w:r>
        <w:t>Daily flow (plain English)</w:t>
      </w:r>
    </w:p>
    <w:p w14:paraId="47AC93C1" w14:textId="77777777" w:rsidR="007318E7" w:rsidRDefault="00000000">
      <w:pPr>
        <w:pStyle w:val="ListBullet"/>
      </w:pPr>
      <w:r>
        <w:t>Collect yesterday’s data and store it in MinIO.</w:t>
      </w:r>
    </w:p>
    <w:p w14:paraId="42AD363E" w14:textId="77777777" w:rsidR="007318E7" w:rsidRDefault="00000000">
      <w:pPr>
        <w:pStyle w:val="ListBullet"/>
      </w:pPr>
      <w:r>
        <w:t>Run EDA and automated checks (missing values, spikes, gaps, wrong columns).</w:t>
      </w:r>
    </w:p>
    <w:p w14:paraId="0A06CE48" w14:textId="77777777" w:rsidR="007318E7" w:rsidRDefault="00000000">
      <w:pPr>
        <w:pStyle w:val="ListBullet"/>
      </w:pPr>
      <w:r>
        <w:t>Gate: If FAIL → quarantine + alert; If PASS → continue.</w:t>
      </w:r>
    </w:p>
    <w:p w14:paraId="422446E5" w14:textId="77777777" w:rsidR="007318E7" w:rsidRDefault="00000000">
      <w:pPr>
        <w:pStyle w:val="ListBullet"/>
      </w:pPr>
      <w:r>
        <w:t>Prepare features (day/week rollups, moving averages, holidays).</w:t>
      </w:r>
    </w:p>
    <w:p w14:paraId="04C09583" w14:textId="77777777" w:rsidR="007318E7" w:rsidRDefault="00000000">
      <w:pPr>
        <w:pStyle w:val="ListBullet"/>
      </w:pPr>
      <w:r>
        <w:t>Forecast: retrain weekly or when drift is detected; otherwise reuse last good model.</w:t>
      </w:r>
    </w:p>
    <w:p w14:paraId="6B347FA7" w14:textId="77777777" w:rsidR="007318E7" w:rsidRDefault="00000000">
      <w:pPr>
        <w:pStyle w:val="ListBullet"/>
      </w:pPr>
      <w:r>
        <w:t>Recommend orders using forecasts + on‑hand + lead time + service level.</w:t>
      </w:r>
    </w:p>
    <w:p w14:paraId="58122B4B" w14:textId="77777777" w:rsidR="007318E7" w:rsidRDefault="00000000">
      <w:pPr>
        <w:pStyle w:val="ListBullet"/>
      </w:pPr>
      <w:r>
        <w:t>Publish results to PostgreSQL and refresh dashboards.</w:t>
      </w:r>
    </w:p>
    <w:p w14:paraId="2D4252A8" w14:textId="77777777" w:rsidR="00DE02AB" w:rsidRDefault="00DE02AB">
      <w:pPr>
        <w:pStyle w:val="Heading2"/>
      </w:pPr>
    </w:p>
    <w:p w14:paraId="05CC70B3" w14:textId="77777777" w:rsidR="00DE02AB" w:rsidRDefault="00DE02AB">
      <w:pPr>
        <w:pStyle w:val="Heading2"/>
      </w:pPr>
    </w:p>
    <w:p w14:paraId="64AA6C7B" w14:textId="77777777" w:rsidR="00DE02AB" w:rsidRDefault="00DE02AB">
      <w:pPr>
        <w:pStyle w:val="Heading2"/>
      </w:pPr>
    </w:p>
    <w:p w14:paraId="4C13BF3A" w14:textId="48923BD2" w:rsidR="007318E7" w:rsidRDefault="00DE02AB">
      <w:pPr>
        <w:pStyle w:val="Heading2"/>
      </w:pPr>
      <w:r>
        <w:t>D</w:t>
      </w:r>
      <w:r w:rsidR="00000000">
        <w:t>iagram</w:t>
      </w:r>
    </w:p>
    <w:p w14:paraId="2C9BEBE3" w14:textId="77777777" w:rsidR="007318E7" w:rsidRDefault="00000000">
      <w:r>
        <w:br/>
        <w:t>[Daily cron]</w:t>
      </w:r>
      <w:r>
        <w:br/>
        <w:t xml:space="preserve">   |</w:t>
      </w:r>
      <w:r>
        <w:br/>
        <w:t xml:space="preserve">   v</w:t>
      </w:r>
      <w:r>
        <w:br/>
        <w:t xml:space="preserve"> Ingest -&gt; MinIO (raw files)</w:t>
      </w:r>
      <w:r>
        <w:br/>
        <w:t xml:space="preserve">   |</w:t>
      </w:r>
      <w:r>
        <w:br/>
        <w:t xml:space="preserve">   v</w:t>
      </w:r>
      <w:r>
        <w:br/>
        <w:t xml:space="preserve"> EDA report + Data Quality checks</w:t>
      </w:r>
      <w:r>
        <w:br/>
        <w:t xml:space="preserve">   | pass                       | fail</w:t>
      </w:r>
      <w:r>
        <w:br/>
        <w:t xml:space="preserve">   v                            v</w:t>
      </w:r>
      <w:r>
        <w:br/>
        <w:t xml:space="preserve"> Features -&gt; Forecast -&gt; Policy Quarantine + Alert</w:t>
      </w:r>
      <w:r>
        <w:br/>
        <w:t xml:space="preserve">   |</w:t>
      </w:r>
      <w:r>
        <w:br/>
        <w:t xml:space="preserve">   v</w:t>
      </w:r>
      <w:r>
        <w:br/>
        <w:t xml:space="preserve"> Results -&gt; PostgreSQL (serve) &amp; Delta Lake/Parquet (analytics)</w:t>
      </w:r>
      <w:r>
        <w:br/>
        <w:t xml:space="preserve">   |</w:t>
      </w:r>
      <w:r>
        <w:br/>
        <w:t xml:space="preserve">   v</w:t>
      </w:r>
      <w:r>
        <w:br/>
        <w:t xml:space="preserve"> FastAPI (APIs) -&gt; Next.js UI (pharmacists) &amp; Superset (dashboards)</w:t>
      </w:r>
      <w:r>
        <w:br/>
      </w:r>
    </w:p>
    <w:p w14:paraId="74B538CE" w14:textId="77777777" w:rsidR="007318E7" w:rsidRDefault="00000000">
      <w:pPr>
        <w:pStyle w:val="Heading2"/>
      </w:pPr>
      <w:r>
        <w:t>Config (no code changes)</w:t>
      </w:r>
    </w:p>
    <w:p w14:paraId="675132C4" w14:textId="77777777" w:rsidR="007318E7" w:rsidRDefault="00000000">
      <w:pPr>
        <w:pStyle w:val="ListBullet"/>
      </w:pPr>
      <w:r>
        <w:t>Horizon (14/28/56 days) and granularity (day/week)</w:t>
      </w:r>
    </w:p>
    <w:p w14:paraId="311573AD" w14:textId="77777777" w:rsidR="007318E7" w:rsidRDefault="00000000">
      <w:pPr>
        <w:pStyle w:val="ListBullet"/>
      </w:pPr>
      <w:r>
        <w:t>Service level (e.g., 95%) and policy (min‑max, (s,S), reorder‑point)</w:t>
      </w:r>
    </w:p>
    <w:p w14:paraId="1F0391F6" w14:textId="77777777" w:rsidR="007318E7" w:rsidRDefault="00000000">
      <w:pPr>
        <w:pStyle w:val="ListBullet"/>
      </w:pPr>
      <w:r>
        <w:t>Retraining day (e.g., Sunday) and drift threshold</w:t>
      </w:r>
    </w:p>
    <w:p w14:paraId="6703433C" w14:textId="2D0DD1FD" w:rsidR="007318E7" w:rsidRDefault="00000000">
      <w:pPr>
        <w:pStyle w:val="Heading2"/>
      </w:pPr>
      <w:r>
        <w:t xml:space="preserve">APIs </w:t>
      </w:r>
    </w:p>
    <w:p w14:paraId="03374FD5" w14:textId="77777777" w:rsidR="007318E7" w:rsidRDefault="00000000">
      <w:pPr>
        <w:pStyle w:val="ListBullet"/>
      </w:pPr>
      <w:r>
        <w:t>GET /data?sku=123&amp;from=YYYY‑MM‑DD&amp;to=YYYY‑MM‑DD</w:t>
      </w:r>
    </w:p>
    <w:p w14:paraId="7BFE5B98" w14:textId="77777777" w:rsidR="007318E7" w:rsidRDefault="00000000">
      <w:pPr>
        <w:pStyle w:val="ListBullet"/>
      </w:pPr>
      <w:r>
        <w:t>GET /forecasts?sku=123&amp;horizon=28d&amp;freq=day</w:t>
      </w:r>
    </w:p>
    <w:p w14:paraId="680CBF6B" w14:textId="77777777" w:rsidR="007318E7" w:rsidRDefault="00000000">
      <w:pPr>
        <w:pStyle w:val="ListBullet"/>
      </w:pPr>
      <w:r>
        <w:t>GET /recommendations?date=YYYY‑MM‑DD&amp;service_level=0.95</w:t>
      </w:r>
    </w:p>
    <w:p w14:paraId="4C185D89" w14:textId="77777777" w:rsidR="007318E7" w:rsidRDefault="00000000">
      <w:pPr>
        <w:pStyle w:val="ListBullet"/>
      </w:pPr>
      <w:r>
        <w:t>GET /runs/latest</w:t>
      </w:r>
    </w:p>
    <w:p w14:paraId="5DC93FA9" w14:textId="77777777" w:rsidR="007318E7" w:rsidRDefault="00000000">
      <w:pPr>
        <w:pStyle w:val="Heading2"/>
      </w:pPr>
      <w:r>
        <w:t>Security basics</w:t>
      </w:r>
    </w:p>
    <w:p w14:paraId="0C9C3002" w14:textId="77777777" w:rsidR="007318E7" w:rsidRDefault="00000000">
      <w:pPr>
        <w:pStyle w:val="ListBullet"/>
      </w:pPr>
      <w:r>
        <w:t>Role‑based access to the web app (SSO if available)</w:t>
      </w:r>
    </w:p>
    <w:p w14:paraId="5EEA68A2" w14:textId="77777777" w:rsidR="007318E7" w:rsidRDefault="00000000">
      <w:pPr>
        <w:pStyle w:val="ListBullet"/>
      </w:pPr>
      <w:r>
        <w:t>HTTPS for all endpoints; encrypt data at rest (MinIO/Delta/Postgres)</w:t>
      </w:r>
    </w:p>
    <w:sectPr w:rsidR="007318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4044672">
    <w:abstractNumId w:val="8"/>
  </w:num>
  <w:num w:numId="2" w16cid:durableId="366372133">
    <w:abstractNumId w:val="6"/>
  </w:num>
  <w:num w:numId="3" w16cid:durableId="238833449">
    <w:abstractNumId w:val="5"/>
  </w:num>
  <w:num w:numId="4" w16cid:durableId="761297041">
    <w:abstractNumId w:val="4"/>
  </w:num>
  <w:num w:numId="5" w16cid:durableId="2006011666">
    <w:abstractNumId w:val="7"/>
  </w:num>
  <w:num w:numId="6" w16cid:durableId="149444657">
    <w:abstractNumId w:val="3"/>
  </w:num>
  <w:num w:numId="7" w16cid:durableId="1160847027">
    <w:abstractNumId w:val="2"/>
  </w:num>
  <w:num w:numId="8" w16cid:durableId="407771696">
    <w:abstractNumId w:val="1"/>
  </w:num>
  <w:num w:numId="9" w16cid:durableId="51446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3FD"/>
    <w:rsid w:val="001A3A0A"/>
    <w:rsid w:val="0029639D"/>
    <w:rsid w:val="00326F90"/>
    <w:rsid w:val="007318E7"/>
    <w:rsid w:val="00AA1D8D"/>
    <w:rsid w:val="00B47730"/>
    <w:rsid w:val="00CB0664"/>
    <w:rsid w:val="00DE02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9DCE2"/>
  <w14:defaultImageDpi w14:val="300"/>
  <w15:docId w15:val="{9EB993DE-1F59-6F49-97C9-64DB430F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Sharma</cp:lastModifiedBy>
  <cp:revision>3</cp:revision>
  <dcterms:created xsi:type="dcterms:W3CDTF">2013-12-23T23:15:00Z</dcterms:created>
  <dcterms:modified xsi:type="dcterms:W3CDTF">2025-08-25T19:27:00Z</dcterms:modified>
  <cp:category/>
</cp:coreProperties>
</file>